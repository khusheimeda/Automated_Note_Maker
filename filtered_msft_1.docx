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1.Envisioned as a three-year collaborative program</w:t>
        <w:br/>
        <w:br/>
        <w:t>2. Intelligent Cloud Hub will support around 100 institutions with AI infrastructure</w:t>
        <w:br/>
        <w:br/>
        <w:t>3. course content and curriculum</w:t>
        <w:br/>
        <w:br/>
        <w:t>4. developer support</w:t>
        <w:br/>
        <w:br/>
        <w:t>5. development tools and give students access to cloud and AI services. The company will provide AI development tools and Azure AI services such as Microsoft Cognitive Services</w:t>
        <w:br/>
        <w:br/>
        <w:t>6. Bot Services and Azure Machine Learning.According to Manish Prakash</w:t>
        <w:br/>
        <w:br/>
        <w:t>7. Country General Manager-PS</w:t>
        <w:br/>
        <w:br/>
        <w:t>8. Health and Education</w:t>
        <w:br/>
        <w:br/>
        <w:t>9. Microsoft India</w:t>
        <w:br/>
        <w:br/>
        <w:t>10. said</w:t>
        <w:br/>
        <w:br/>
        <w:t>11. "With AI being the defining technology of our time</w:t>
        <w:br/>
        <w:br/>
        <w:t>12. it is transforming lives and industry and the jobs of tomorrow will require a different skillset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