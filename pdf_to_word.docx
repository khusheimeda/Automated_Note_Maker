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56" w:rsidRDefault="00CF4158">
      <w:r>
        <w:t xml:space="preserve">  </w:t>
      </w:r>
      <w:r w:rsidRPr="00CF4158">
        <w:rPr>
          <w:b/>
          <w:bCs/>
        </w:rPr>
        <w:t>Sampling Methods</w:t>
      </w:r>
      <w:r>
        <w:br/>
        <w:t xml:space="preserve"> LEARNING OUTCOMES </w:t>
      </w:r>
      <w:r>
        <w:br/>
        <w:t xml:space="preserve">By the end of this topic, you should be able to: </w:t>
      </w:r>
      <w:r>
        <w:br/>
        <w:t xml:space="preserve">1.Define what is sampling and its concept; </w:t>
      </w:r>
      <w:r>
        <w:br/>
        <w:t xml:space="preserve">2.Identify the advantages and disadvantages of sampling; </w:t>
      </w:r>
      <w:r>
        <w:br/>
        <w:t xml:space="preserve">3.Describe sampling terminologies; </w:t>
      </w:r>
      <w:r>
        <w:br/>
        <w:t xml:space="preserve">4.Identify sample size and selection method; and </w:t>
      </w:r>
      <w:r>
        <w:br/>
        <w:t xml:space="preserve">5.Differentiate between probability sampling and non-probability sampling </w:t>
      </w:r>
      <w:r>
        <w:br/>
        <w:t xml:space="preserve">techniques. </w:t>
      </w:r>
      <w:r>
        <w:br/>
        <w:t xml:space="preserve">1.1 </w:t>
      </w:r>
      <w:r w:rsidRPr="00034373">
        <w:rPr>
          <w:b/>
          <w:bCs/>
        </w:rPr>
        <w:t>CONCEPT OF SAMPLING</w:t>
      </w:r>
      <w:r w:rsidRPr="000D798B">
        <w:rPr>
          <w:b/>
          <w:bCs/>
        </w:rPr>
        <w:t xml:space="preserve"> </w:t>
      </w:r>
      <w:r>
        <w:br/>
        <w:t xml:space="preserve"> Sampling is a process of selecting samples from a group or population to become the </w:t>
      </w:r>
      <w:r>
        <w:br/>
        <w:t xml:space="preserve">foundation for estimating and predicting the outcome of the population as well as to </w:t>
      </w:r>
      <w:r>
        <w:br/>
        <w:t xml:space="preserve">detect the unknown piece of information. When only some elements are selected from a </w:t>
      </w:r>
      <w:r>
        <w:br/>
        <w:t xml:space="preserve">population, we refer to that as a </w:t>
      </w:r>
      <w:r>
        <w:br/>
      </w:r>
      <w:r w:rsidRPr="000D798B">
        <w:rPr>
          <w:b/>
          <w:bCs/>
        </w:rPr>
        <w:t>sample</w:t>
      </w:r>
      <w:bookmarkStart w:id="0" w:name="_GoBack"/>
      <w:bookmarkEnd w:id="0"/>
      <w:r>
        <w:br/>
        <w:t xml:space="preserve">; when all elements are included, we call it a </w:t>
      </w:r>
      <w:r>
        <w:br/>
      </w:r>
      <w:r w:rsidRPr="000D798B">
        <w:rPr>
          <w:b/>
          <w:bCs/>
        </w:rPr>
        <w:t>census</w:t>
      </w:r>
      <w:r>
        <w:t xml:space="preserve">. There are a few advantages and disadvantages associated with the sampling </w:t>
      </w:r>
      <w:r>
        <w:br/>
        <w:t>process.</w:t>
      </w:r>
      <w:r>
        <w:br/>
        <w:t xml:space="preserve"> (a)</w:t>
      </w:r>
      <w:r>
        <w:br/>
      </w:r>
      <w:r w:rsidRPr="002869C7">
        <w:rPr>
          <w:b/>
          <w:bCs/>
        </w:rPr>
        <w:t>Advantages of Sampling</w:t>
      </w:r>
      <w:r>
        <w:br/>
        <w:t xml:space="preserve">  Among the advantages are that sampling can save cost and human resources </w:t>
      </w:r>
      <w:r>
        <w:br/>
        <w:t xml:space="preserve">during the process of research work. </w:t>
      </w:r>
      <w:r>
        <w:br/>
        <w:t xml:space="preserve"> (b)</w:t>
      </w:r>
      <w:r w:rsidRPr="002A256E">
        <w:rPr>
          <w:b/>
          <w:bCs/>
        </w:rPr>
        <w:t>Disadvantages of Sampling</w:t>
      </w:r>
      <w:r>
        <w:br/>
        <w:t xml:space="preserve">  A researcher may not find the information about the population being studied </w:t>
      </w:r>
      <w:r>
        <w:br/>
        <w:t xml:space="preserve">especially on its characteristics. The research can only estimate or predict </w:t>
      </w:r>
      <w:r>
        <w:br/>
        <w:t>them. This means that there is a high possibility of error occurrence</w:t>
      </w:r>
      <w:r>
        <w:br/>
        <w:t xml:space="preserve"> in the </w:t>
      </w:r>
      <w:r>
        <w:br/>
        <w:t xml:space="preserve">estimation made. Sampling process only enables a researcher to make </w:t>
      </w:r>
      <w:r>
        <w:br/>
        <w:t xml:space="preserve">estimation about the actual situation instead of finding the real truth. If you </w:t>
      </w:r>
      <w:r>
        <w:br/>
        <w:t xml:space="preserve">take a piece of information from your sampling population, and if your </w:t>
      </w:r>
      <w:r>
        <w:br/>
        <w:t xml:space="preserve">reasoning is correct, your findings should also be accurate to a certain degree. </w:t>
      </w:r>
      <w:r>
        <w:br/>
        <w:t xml:space="preserve">When selecting a sample, it is very important for a researcher to consider the </w:t>
      </w:r>
      <w:r>
        <w:br/>
        <w:t>possibility of error during the selection process.</w:t>
      </w:r>
      <w:r>
        <w:br/>
        <w:t xml:space="preserve"> 1.2 </w:t>
      </w:r>
      <w:r w:rsidRPr="007050AB">
        <w:rPr>
          <w:b/>
          <w:bCs/>
        </w:rPr>
        <w:t>SAMPLING TERMINOLOGIES</w:t>
      </w:r>
      <w:r>
        <w:t xml:space="preserve"> </w:t>
      </w:r>
      <w:r>
        <w:br/>
        <w:t xml:space="preserve">In sampling, there are a few terminologies that a researcher should be familiar with. For </w:t>
      </w:r>
      <w:r>
        <w:br/>
        <w:t xml:space="preserve">example, lets say you are working in a research project on computing implementation for </w:t>
      </w:r>
      <w:r>
        <w:br/>
        <w:t xml:space="preserve">elderly and disabled citizens for a smart home system. You are supposed to find out the </w:t>
      </w:r>
      <w:r>
        <w:br/>
        <w:t xml:space="preserve">average age of senior and disabled citizens involved in your study. </w:t>
      </w:r>
      <w:r>
        <w:br/>
        <w:t>(a)</w:t>
      </w:r>
      <w:r>
        <w:br/>
        <w:t xml:space="preserve">The community, families living in the town with smart homes form the </w:t>
      </w:r>
      <w:r>
        <w:br/>
      </w:r>
      <w:r w:rsidRPr="00002F12">
        <w:rPr>
          <w:b/>
          <w:bCs/>
        </w:rPr>
        <w:t xml:space="preserve">population </w:t>
      </w:r>
      <w:r w:rsidRPr="00002F12">
        <w:rPr>
          <w:b/>
          <w:bCs/>
        </w:rPr>
        <w:br/>
      </w:r>
      <w:r>
        <w:t xml:space="preserve">or </w:t>
      </w:r>
      <w:r w:rsidRPr="00002F12">
        <w:rPr>
          <w:b/>
          <w:bCs/>
        </w:rPr>
        <w:t>study population</w:t>
      </w:r>
      <w:r>
        <w:t xml:space="preserve"> </w:t>
      </w:r>
      <w:r>
        <w:br/>
        <w:t>and are usually denoted by the letter</w:t>
      </w:r>
      <w:r>
        <w:br/>
      </w:r>
      <w:r>
        <w:lastRenderedPageBreak/>
        <w:t xml:space="preserve"> N.</w:t>
      </w:r>
      <w:r>
        <w:br/>
        <w:t xml:space="preserve"> (b)The sample group of elderly people or senior citizens and disable people in the </w:t>
      </w:r>
      <w:r>
        <w:br/>
        <w:t xml:space="preserve">vicinity of the smart home community is called </w:t>
      </w:r>
      <w:r>
        <w:br/>
      </w:r>
      <w:r w:rsidRPr="00DC7FBE">
        <w:rPr>
          <w:b/>
          <w:bCs/>
        </w:rPr>
        <w:t>sample</w:t>
      </w:r>
      <w:r w:rsidRPr="00DC7FBE">
        <w:rPr>
          <w:b/>
          <w:bCs/>
        </w:rPr>
        <w:br/>
      </w:r>
      <w:r>
        <w:t>. (c)</w:t>
      </w:r>
      <w:r>
        <w:br/>
        <w:t xml:space="preserve">The number of elderly people or senior citizens and disabled people you obtain </w:t>
      </w:r>
      <w:r>
        <w:br/>
        <w:t xml:space="preserve">information to find their average age is called the </w:t>
      </w:r>
      <w:r>
        <w:br/>
      </w:r>
      <w:r w:rsidRPr="000A0C58">
        <w:rPr>
          <w:b/>
          <w:bCs/>
        </w:rPr>
        <w:t>sample size</w:t>
      </w:r>
      <w:r w:rsidRPr="000A0C58">
        <w:rPr>
          <w:b/>
          <w:bCs/>
        </w:rPr>
        <w:br/>
      </w:r>
      <w:r>
        <w:t xml:space="preserve"> and is usually </w:t>
      </w:r>
      <w:r>
        <w:br/>
        <w:t xml:space="preserve">denoted by letter </w:t>
      </w:r>
      <w:r>
        <w:br/>
      </w:r>
      <w:r w:rsidRPr="000A0C58">
        <w:rPr>
          <w:b/>
          <w:bCs/>
        </w:rPr>
        <w:t>n</w:t>
      </w:r>
      <w:r>
        <w:t xml:space="preserve">. (d)The way you select senior citizens and disabled people is called the </w:t>
      </w:r>
      <w:r>
        <w:br/>
      </w:r>
      <w:r w:rsidRPr="00053810">
        <w:rPr>
          <w:b/>
          <w:bCs/>
        </w:rPr>
        <w:t xml:space="preserve">sampling </w:t>
      </w:r>
      <w:r w:rsidRPr="00053810">
        <w:rPr>
          <w:b/>
          <w:bCs/>
        </w:rPr>
        <w:br/>
        <w:t>design/method</w:t>
      </w:r>
      <w:r>
        <w:t xml:space="preserve"> </w:t>
      </w:r>
      <w:r>
        <w:br/>
        <w:t xml:space="preserve">or </w:t>
      </w:r>
      <w:r w:rsidRPr="00053810">
        <w:rPr>
          <w:b/>
          <w:bCs/>
        </w:rPr>
        <w:t xml:space="preserve">strategy </w:t>
      </w:r>
      <w:r>
        <w:br/>
        <w:t>. (e)</w:t>
      </w:r>
      <w:r>
        <w:br/>
        <w:t xml:space="preserve">Each citizen or disabled people that becomes the basis for selecting your sample is </w:t>
      </w:r>
      <w:r>
        <w:br/>
        <w:t xml:space="preserve">called the </w:t>
      </w:r>
      <w:r>
        <w:br/>
        <w:t>sampling unit</w:t>
      </w:r>
      <w:r>
        <w:br/>
        <w:t xml:space="preserve"> or sampling element</w:t>
      </w:r>
      <w:r>
        <w:br/>
        <w:t xml:space="preserve">. (f)A list identifying each respondent in the study population is called </w:t>
      </w:r>
      <w:r>
        <w:br/>
      </w:r>
      <w:r w:rsidRPr="00415721">
        <w:rPr>
          <w:b/>
          <w:bCs/>
        </w:rPr>
        <w:t xml:space="preserve">sampling </w:t>
      </w:r>
      <w:r w:rsidRPr="00415721">
        <w:rPr>
          <w:b/>
          <w:bCs/>
        </w:rPr>
        <w:br/>
        <w:t>frame</w:t>
      </w:r>
      <w:r>
        <w:br/>
        <w:t>. In case when all elements in a sampling population cannot</w:t>
      </w:r>
      <w:r>
        <w:br/>
        <w:t xml:space="preserve"> be individually </w:t>
      </w:r>
      <w:r>
        <w:br/>
        <w:t xml:space="preserve">identified, you cannot have a sampling frame for the study population. </w:t>
      </w:r>
      <w:r>
        <w:br/>
        <w:t xml:space="preserve">(g)Finally, the obtained findings based on the information of the respondents are </w:t>
      </w:r>
      <w:r>
        <w:br/>
        <w:t xml:space="preserve">called </w:t>
      </w:r>
      <w:r>
        <w:br/>
      </w:r>
      <w:r w:rsidRPr="00C70CBC">
        <w:rPr>
          <w:b/>
          <w:bCs/>
        </w:rPr>
        <w:t>sample statistics</w:t>
      </w:r>
      <w:r w:rsidRPr="00C70CBC">
        <w:rPr>
          <w:b/>
          <w:bCs/>
        </w:rPr>
        <w:br/>
      </w:r>
      <w:r>
        <w:t xml:space="preserve">.  1.3 </w:t>
      </w:r>
      <w:r w:rsidRPr="00D030D5">
        <w:rPr>
          <w:b/>
          <w:bCs/>
        </w:rPr>
        <w:t>SAMPLE SIZE AND SELECTION</w:t>
      </w:r>
      <w:r>
        <w:t xml:space="preserve"> </w:t>
      </w:r>
      <w:r>
        <w:br/>
        <w:t xml:space="preserve">Most of the new researchers always wonder about the sample size that needs to be </w:t>
      </w:r>
      <w:r>
        <w:br/>
        <w:t xml:space="preserve">selected. You must remember that the larger the sample for your research, the better </w:t>
      </w:r>
      <w:r>
        <w:br/>
        <w:t xml:space="preserve">outcome you can evaluate at the end of the research process. The larger the sample, the </w:t>
      </w:r>
      <w:r>
        <w:br/>
        <w:t>more likely the estimates will become a representation of true values</w:t>
      </w:r>
      <w:r>
        <w:br/>
        <w:t xml:space="preserve">. For instance, in IT </w:t>
      </w:r>
      <w:r>
        <w:br/>
        <w:t xml:space="preserve">survey, the sample size required depends on the statistical outcome needed for the </w:t>
      </w:r>
      <w:r>
        <w:br/>
        <w:t xml:space="preserve">findings. The following are some guidelines to decide on how large a sample should be: </w:t>
      </w:r>
      <w:r>
        <w:br/>
        <w:t xml:space="preserve"> When the selected sample needs to be segregated into smaller clusters involving </w:t>
      </w:r>
      <w:r>
        <w:br/>
        <w:t xml:space="preserve">comparisons of clusters, a large sample would be appropriate. </w:t>
      </w:r>
      <w:r>
        <w:br/>
        <w:t xml:space="preserve">The longer the duration of a study, the higher the number of subjects that will drop </w:t>
      </w:r>
      <w:r>
        <w:br/>
        <w:t xml:space="preserve">out. To reduce attrition, a researcher should keep demands on subjects to the </w:t>
      </w:r>
      <w:r>
        <w:br/>
        <w:t xml:space="preserve">minimum, to fully inform the subject about the study and research, and make </w:t>
      </w:r>
      <w:r>
        <w:br/>
        <w:t xml:space="preserve">frequent communication with subjects to maintain the interest. </w:t>
      </w:r>
      <w:r>
        <w:br/>
        <w:t xml:space="preserve">A larger sample is needed when the population is highly heterogeneous on the </w:t>
      </w:r>
      <w:r>
        <w:br/>
      </w:r>
      <w:r>
        <w:lastRenderedPageBreak/>
        <w:t xml:space="preserve">variables being studied so that different characteristics can be identified. If </w:t>
      </w:r>
      <w:r>
        <w:br/>
        <w:t xml:space="preserve">members of the population is less, then a small sample size would do to obtain the </w:t>
      </w:r>
      <w:r>
        <w:br/>
        <w:t xml:space="preserve">necessary characteristics. </w:t>
      </w:r>
      <w:r>
        <w:br/>
        <w:t xml:space="preserve">1.3.1 </w:t>
      </w:r>
      <w:r w:rsidRPr="001F783C">
        <w:rPr>
          <w:b/>
          <w:bCs/>
        </w:rPr>
        <w:t xml:space="preserve">Selecting a Sample </w:t>
      </w:r>
      <w:r w:rsidRPr="001F783C">
        <w:rPr>
          <w:b/>
          <w:bCs/>
        </w:rPr>
        <w:br/>
      </w:r>
      <w:r>
        <w:t xml:space="preserve">The objective of selecting a sample is to achieve maximum accuracy in your estimation </w:t>
      </w:r>
      <w:r>
        <w:br/>
        <w:t xml:space="preserve">within a given sample size and to avoid bias in the selection of the sample. This is </w:t>
      </w:r>
      <w:r>
        <w:br/>
        <w:t>important as bias can attack the integrity of facts and jeopardise your research outcome.</w:t>
      </w:r>
      <w:r>
        <w:br/>
        <w:t xml:space="preserve"> Table 1.1 explains how bias can occur in sample selection. </w:t>
      </w:r>
      <w:r>
        <w:br/>
      </w:r>
      <w:r w:rsidRPr="00602879">
        <w:rPr>
          <w:b/>
          <w:bCs/>
        </w:rPr>
        <w:t>Table 10.1</w:t>
      </w:r>
      <w:r>
        <w:t xml:space="preserve">: </w:t>
      </w:r>
      <w:r>
        <w:br/>
        <w:t xml:space="preserve">Reasons Bias Occurs in Sample Selection </w:t>
      </w:r>
      <w:r>
        <w:br/>
        <w:t xml:space="preserve"> </w:t>
      </w:r>
      <w:r w:rsidRPr="00602879">
        <w:rPr>
          <w:b/>
          <w:bCs/>
        </w:rPr>
        <w:t>No.</w:t>
      </w:r>
      <w:r>
        <w:br/>
        <w:t xml:space="preserve"> </w:t>
      </w:r>
      <w:r w:rsidRPr="00602879">
        <w:rPr>
          <w:b/>
          <w:bCs/>
        </w:rPr>
        <w:t>Reason(s)</w:t>
      </w:r>
      <w:r>
        <w:t xml:space="preserve"> </w:t>
      </w:r>
      <w:r>
        <w:br/>
        <w:t xml:space="preserve"> </w:t>
      </w:r>
      <w:proofErr w:type="gramStart"/>
      <w:r>
        <w:t>1.Sampling</w:t>
      </w:r>
      <w:proofErr w:type="gramEnd"/>
      <w:r>
        <w:t xml:space="preserve"> done using non-random method (we will see sampling designs in the next </w:t>
      </w:r>
      <w:r>
        <w:br/>
        <w:t xml:space="preserve">section) which can be influenced by human choices. </w:t>
      </w:r>
      <w:r>
        <w:br/>
        <w:t xml:space="preserve">2.Sampling frame like list, indexing and records which serve as the platform of selection </w:t>
      </w:r>
      <w:r>
        <w:br/>
        <w:t xml:space="preserve">does not cover the sampling population accurately or completely. </w:t>
      </w:r>
      <w:r>
        <w:br/>
        <w:t xml:space="preserve">3.A section of sampling population refuses to co-operate. </w:t>
      </w:r>
      <w:r>
        <w:br/>
        <w:t xml:space="preserve"> There are also factors that may influence the degree of certainty in inferences drawn from </w:t>
      </w:r>
      <w:r>
        <w:br/>
        <w:t xml:space="preserve">a sample for research study. As we know, the size of samples influence findings such that </w:t>
      </w:r>
      <w:r>
        <w:br/>
        <w:t xml:space="preserve">large samples have more certainty than those based on smaller ones. Therefore, the larger </w:t>
      </w:r>
      <w:r>
        <w:br/>
        <w:t xml:space="preserve">the sample, the researcher will obtain more accurate findings. </w:t>
      </w:r>
      <w:r>
        <w:br/>
        <w:t xml:space="preserve">Another factor is the extent of variation in the sampling population where the greater the </w:t>
      </w:r>
      <w:r>
        <w:br/>
        <w:t xml:space="preserve">variation in the population will have greater uncertainty with respect to its characteristics. </w:t>
      </w:r>
      <w:r>
        <w:br/>
        <w:t xml:space="preserve">Therefore, it is crucial for a researcher to bear these in mind especially when selecting a </w:t>
      </w:r>
      <w:r>
        <w:br/>
        <w:t xml:space="preserve">sample for her/his respective research work. </w:t>
      </w:r>
      <w:r>
        <w:br/>
        <w:t xml:space="preserve"> 1.4     </w:t>
      </w:r>
      <w:r w:rsidRPr="00EA61FF">
        <w:rPr>
          <w:b/>
          <w:bCs/>
        </w:rPr>
        <w:t>SAMPLING TECHNIQUES</w:t>
      </w:r>
      <w:r>
        <w:t xml:space="preserve"> </w:t>
      </w:r>
      <w:r>
        <w:br/>
        <w:t xml:space="preserve">Sampling techniques often depend on research objectives of a research work. </w:t>
      </w:r>
      <w:r>
        <w:br/>
        <w:t xml:space="preserve">Generally there are two types of sampling techniques that are widely deployed. </w:t>
      </w:r>
      <w:r>
        <w:br/>
        <w:t xml:space="preserve">These techniques are: </w:t>
      </w:r>
      <w:r>
        <w:br/>
        <w:t>(a)</w:t>
      </w:r>
      <w:r>
        <w:br/>
      </w:r>
      <w:r w:rsidRPr="00577C7D">
        <w:rPr>
          <w:b/>
          <w:bCs/>
        </w:rPr>
        <w:t>Probability Sampling</w:t>
      </w:r>
      <w:r w:rsidRPr="00577C7D">
        <w:rPr>
          <w:b/>
          <w:bCs/>
        </w:rPr>
        <w:br/>
      </w:r>
      <w:r>
        <w:t xml:space="preserve">  This sampling technique includes sample selection which is based on random </w:t>
      </w:r>
      <w:r>
        <w:br/>
        <w:t xml:space="preserve">methods. The techniques that are based in this category are </w:t>
      </w:r>
      <w:r>
        <w:br/>
      </w:r>
      <w:r w:rsidRPr="00577C7D">
        <w:rPr>
          <w:b/>
          <w:bCs/>
        </w:rPr>
        <w:t xml:space="preserve">random </w:t>
      </w:r>
      <w:r w:rsidRPr="00577C7D">
        <w:rPr>
          <w:b/>
          <w:bCs/>
        </w:rPr>
        <w:br/>
        <w:t xml:space="preserve">sampling, stratified sampling, systematic sampling </w:t>
      </w:r>
      <w:r w:rsidRPr="00577C7D">
        <w:rPr>
          <w:b/>
          <w:bCs/>
        </w:rPr>
        <w:br/>
        <w:t>and</w:t>
      </w:r>
      <w:r w:rsidRPr="00577C7D">
        <w:rPr>
          <w:b/>
          <w:bCs/>
        </w:rPr>
        <w:br/>
        <w:t xml:space="preserve"> cluster sampling.</w:t>
      </w:r>
      <w:r>
        <w:t xml:space="preserve"> </w:t>
      </w:r>
      <w:r>
        <w:br/>
        <w:t>(b)</w:t>
      </w:r>
      <w:r w:rsidRPr="00577C7D">
        <w:rPr>
          <w:b/>
          <w:bCs/>
        </w:rPr>
        <w:t>Non-probablity Sampling</w:t>
      </w:r>
      <w:r>
        <w:br/>
        <w:t xml:space="preserve">  This sampling techniques is not based on random selection. Some examples </w:t>
      </w:r>
      <w:r>
        <w:br/>
        <w:t xml:space="preserve">are </w:t>
      </w:r>
      <w:r>
        <w:br/>
      </w:r>
      <w:r w:rsidRPr="00577C7D">
        <w:rPr>
          <w:b/>
          <w:bCs/>
        </w:rPr>
        <w:t>quota sampling, purposive/judgmental sampling, convenience</w:t>
      </w:r>
      <w:r w:rsidRPr="00577C7D">
        <w:rPr>
          <w:b/>
          <w:bCs/>
        </w:rPr>
        <w:br/>
        <w:t xml:space="preserve"> sampling and snowball sampling</w:t>
      </w:r>
      <w:r>
        <w:br/>
      </w:r>
      <w:r w:rsidRPr="00801E5D">
        <w:rPr>
          <w:b/>
          <w:bCs/>
        </w:rPr>
        <w:t xml:space="preserve"> 1.4.1 Probability Sampling</w:t>
      </w:r>
      <w:r>
        <w:t xml:space="preserve"> </w:t>
      </w:r>
      <w:r>
        <w:br/>
      </w:r>
      <w:r>
        <w:lastRenderedPageBreak/>
        <w:t>The techniques in probability</w:t>
      </w:r>
      <w:r>
        <w:br/>
        <w:t xml:space="preserve"> sampling are as follows: </w:t>
      </w:r>
      <w:r>
        <w:br/>
        <w:t>(a)</w:t>
      </w:r>
      <w:r>
        <w:br/>
      </w:r>
      <w:r w:rsidRPr="00E50AC0">
        <w:rPr>
          <w:b/>
          <w:bCs/>
        </w:rPr>
        <w:t>Random Sampling</w:t>
      </w:r>
      <w:r>
        <w:br/>
        <w:t xml:space="preserve"> Random sampling is used to increase the probability of the sample selected. By </w:t>
      </w:r>
      <w:r>
        <w:br/>
        <w:t xml:space="preserve">deploying this technique, each member of a population stands a chance to be </w:t>
      </w:r>
      <w:r>
        <w:br/>
        <w:t xml:space="preserve">selected. Lets say you are interested to survey the usage of e-commerce application </w:t>
      </w:r>
      <w:r>
        <w:br/>
        <w:t xml:space="preserve">in business-to-consumer (B2C). </w:t>
      </w:r>
      <w:r>
        <w:br/>
        <w:t xml:space="preserve">The sample you select needs to represent the types of e-commerce application and </w:t>
      </w:r>
      <w:r>
        <w:br/>
        <w:t xml:space="preserve">its usage. Due to financial and time constraints you are unable to survey the usage </w:t>
      </w:r>
      <w:r>
        <w:br/>
        <w:t xml:space="preserve">of all types of e-commerce application across the Malaysian network (N= 100,000). </w:t>
      </w:r>
      <w:r>
        <w:br/>
        <w:t xml:space="preserve">Therefore you decide to confine the study to e-commerce application for </w:t>
      </w:r>
      <w:r>
        <w:br/>
        <w:t xml:space="preserve">merchandise products in Malaysia (n=10,000) which is called the accessible </w:t>
      </w:r>
      <w:r>
        <w:br/>
        <w:t xml:space="preserve">population. </w:t>
      </w:r>
      <w:r>
        <w:br/>
        <w:t xml:space="preserve">From this accessible population, a sample of 100 e-commerce application is </w:t>
      </w:r>
      <w:r>
        <w:br/>
        <w:t xml:space="preserve">retrieved. How do we randomly select sample? It is understood that random sample </w:t>
      </w:r>
      <w:r>
        <w:br/>
        <w:t xml:space="preserve">is a procedure in which all individuals in the defined population have an equal and </w:t>
      </w:r>
      <w:r>
        <w:br/>
        <w:t xml:space="preserve">independent chance to be selected in the sample design. In the above example, the </w:t>
      </w:r>
      <w:r>
        <w:br/>
        <w:t xml:space="preserve">number of e-commerce application on merchandise products across Malaysian </w:t>
      </w:r>
      <w:r>
        <w:br/>
        <w:t xml:space="preserve">network is 10,000 and you may intend to draw a sample of 100. When you select </w:t>
      </w:r>
      <w:r>
        <w:br/>
        <w:t xml:space="preserve">the first application, it has 1:10,000 chances of being selected. Once the first </w:t>
      </w:r>
      <w:r>
        <w:br/>
        <w:t xml:space="preserve">application selected, the remaining will be 9,999 so that each application has </w:t>
      </w:r>
      <w:r>
        <w:br/>
        <w:t xml:space="preserve">1:9,999 of being selected as second case. Therefore, once each case is selected, the </w:t>
      </w:r>
      <w:r>
        <w:br/>
        <w:t xml:space="preserve">probability of being selected next changes because the population of selection has </w:t>
      </w:r>
      <w:r>
        <w:br/>
        <w:t xml:space="preserve">become one case smaller each time. </w:t>
      </w:r>
      <w:r>
        <w:br/>
        <w:t>(b)</w:t>
      </w:r>
      <w:r w:rsidRPr="004B6167">
        <w:rPr>
          <w:b/>
          <w:bCs/>
        </w:rPr>
        <w:t>Stratified Sampling</w:t>
      </w:r>
      <w:r>
        <w:br/>
        <w:t xml:space="preserve"> In some IT surveys, a researcher may want to ensure individuals with certain </w:t>
      </w:r>
      <w:r>
        <w:br/>
        <w:t xml:space="preserve">characteristics are included in the sample to be studied. For such cases, stratified </w:t>
      </w:r>
      <w:r>
        <w:br/>
        <w:t xml:space="preserve">sampling is used. In this sampling design, a researcher will attempt to stratify </w:t>
      </w:r>
      <w:r>
        <w:br/>
        <w:t xml:space="preserve">population in such a way that the population within a </w:t>
      </w:r>
      <w:r>
        <w:br/>
        <w:t xml:space="preserve">stratum is homogeneous with </w:t>
      </w:r>
      <w:r>
        <w:br/>
        <w:t xml:space="preserve">respect to the characteristics on the basis of which it is being stratified. You must </w:t>
      </w:r>
      <w:r>
        <w:br/>
        <w:t xml:space="preserve">bear in mind that it is important for the characteristics chosen as the basis of </w:t>
      </w:r>
      <w:r>
        <w:br/>
        <w:t xml:space="preserve">stratification, are clearly identifiable in the population. For example, it is much </w:t>
      </w:r>
      <w:r>
        <w:br/>
        <w:t xml:space="preserve">easier to stratify the population on the basis of gender rather than age or income </w:t>
      </w:r>
      <w:r>
        <w:br/>
        <w:t>group. (c)</w:t>
      </w:r>
      <w:r>
        <w:br/>
      </w:r>
      <w:r w:rsidRPr="004B6167">
        <w:rPr>
          <w:b/>
          <w:bCs/>
        </w:rPr>
        <w:t xml:space="preserve">Systematic Sampling                                                                                                  </w:t>
      </w:r>
      <w:r>
        <w:br/>
        <w:t xml:space="preserve">In systematic sampling only the first unit is selected randomly and the remaining </w:t>
      </w:r>
      <w:r>
        <w:br/>
        <w:t xml:space="preserve">units of the sample are to be selected by a fixed period, it is not like a random </w:t>
      </w:r>
      <w:r>
        <w:br/>
        <w:t xml:space="preserve">sample in real sense, systematic sampling has confident points of having </w:t>
      </w:r>
      <w:r>
        <w:br/>
        <w:t xml:space="preserve">improvement over the simple random sample, as ample the systematic sample is </w:t>
      </w:r>
      <w:r>
        <w:br/>
        <w:t xml:space="preserve">feast more equally completed to the complete population. The execution of the </w:t>
      </w:r>
      <w:r>
        <w:br/>
        <w:t xml:space="preserve">method is very easy, less in cost and conveniently to use in case of a larger </w:t>
      </w:r>
      <w:r>
        <w:br/>
      </w:r>
      <w:r>
        <w:lastRenderedPageBreak/>
        <w:t xml:space="preserve">population. </w:t>
      </w:r>
      <w:r>
        <w:br/>
        <w:t xml:space="preserve"> A researcher has to begin by having a list names of members in the population, in </w:t>
      </w:r>
      <w:r>
        <w:br/>
        <w:t xml:space="preserve">random approach. Figure 1.1 below shows the order of the sampling. </w:t>
      </w:r>
      <w:r>
        <w:br/>
        <w:t xml:space="preserve"> Figure 1.1: </w:t>
      </w:r>
      <w:r>
        <w:br/>
        <w:t xml:space="preserve">Example of systematic sampling </w:t>
      </w:r>
      <w:r>
        <w:br/>
        <w:t xml:space="preserve">This sampling method is good as long as the list does not contain any hidden order. </w:t>
      </w:r>
      <w:r>
        <w:br/>
        <w:t xml:space="preserve">Systematic sampling is frequently in selecting specified number of records from </w:t>
      </w:r>
      <w:r>
        <w:br/>
        <w:t xml:space="preserve">computer documents. </w:t>
      </w:r>
      <w:r>
        <w:br/>
        <w:t>(d)</w:t>
      </w:r>
      <w:r w:rsidRPr="00F221CA">
        <w:rPr>
          <w:b/>
          <w:bCs/>
        </w:rPr>
        <w:t>Cluster Sampling</w:t>
      </w:r>
      <w:r>
        <w:br/>
        <w:t xml:space="preserve"> In cluster sampling, the unit of sampling is not referring to an individual entity but </w:t>
      </w:r>
      <w:r>
        <w:br/>
        <w:t xml:space="preserve">rather a group of entities. For example, in an organisation there are 25 departments </w:t>
      </w:r>
      <w:r>
        <w:br/>
        <w:t xml:space="preserve">and in each department there are an estimated 20 IT administrators. You need a </w:t>
      </w:r>
      <w:r>
        <w:br/>
        <w:t xml:space="preserve">sample of about 100 staff but this would mean going to many departments if </w:t>
      </w:r>
      <w:r>
        <w:br/>
        <w:t xml:space="preserve">random sampling approach is used. Using cluster sampling, you may select 5 </w:t>
      </w:r>
      <w:r>
        <w:br/>
        <w:t xml:space="preserve">departments randomly from a total of 25 departments. You study all the staff in the </w:t>
      </w:r>
      <w:r>
        <w:br/>
        <w:t xml:space="preserve">5 departments you chose. The advantage that can be highlighted here is: it saves </w:t>
      </w:r>
      <w:r>
        <w:br/>
        <w:t xml:space="preserve">cost and time especially if the population is scattered. The disadvantage is that it is </w:t>
      </w:r>
      <w:r>
        <w:br/>
        <w:t xml:space="preserve">less accurate compared to other techniques of sampling discussed. </w:t>
      </w:r>
      <w:r>
        <w:br/>
        <w:t xml:space="preserve">1.4.2 </w:t>
      </w:r>
      <w:r w:rsidRPr="00C62283">
        <w:rPr>
          <w:b/>
          <w:bCs/>
        </w:rPr>
        <w:t>Non-Probability Sampling</w:t>
      </w:r>
      <w:r>
        <w:t xml:space="preserve"> </w:t>
      </w:r>
      <w:r>
        <w:br/>
        <w:t xml:space="preserve">In some research scenarios, it is not possible to ensure that the sample will be selected </w:t>
      </w:r>
      <w:r>
        <w:br/>
        <w:t xml:space="preserve">based on random selection. Non-probability sampling is based on a researchers </w:t>
      </w:r>
      <w:r>
        <w:br/>
        <w:t xml:space="preserve">judgement and there is possibility of bias in sample selection and distort findings of the </w:t>
      </w:r>
      <w:r>
        <w:br/>
        <w:t xml:space="preserve">study. Nonetheless, this sampling technique is used because of its practicality. It can save </w:t>
      </w:r>
      <w:r>
        <w:br/>
        <w:t xml:space="preserve">time and cost, and at the same time, it is a feasible method given the spread and features </w:t>
      </w:r>
      <w:r>
        <w:br/>
        <w:t>of a population. Some common sampling methods are quota sampling, purposive/</w:t>
      </w:r>
      <w:r>
        <w:br/>
        <w:t>judgmental sampling , convenience sampling and snowball sampling</w:t>
      </w:r>
      <w:r>
        <w:br/>
        <w:t>. (a)</w:t>
      </w:r>
      <w:r>
        <w:br/>
      </w:r>
      <w:r w:rsidRPr="00A07B53">
        <w:rPr>
          <w:b/>
          <w:bCs/>
        </w:rPr>
        <w:t>Quota Sampling</w:t>
      </w:r>
      <w:r>
        <w:br/>
        <w:t xml:space="preserve"> The main reason directing quota sampling is the researchers ease of access to the </w:t>
      </w:r>
      <w:r>
        <w:br/>
        <w:t xml:space="preserve">sample population. Similar to stratified sampling, a researcher needs to identify the </w:t>
      </w:r>
      <w:r>
        <w:br/>
        <w:t xml:space="preserve">subgroups and their proportions as they are represented in the population. Then, the </w:t>
      </w:r>
      <w:r>
        <w:br/>
        <w:t xml:space="preserve">researcher will select subjects based on his/ her convenience and judgement to fill </w:t>
      </w:r>
      <w:r>
        <w:br/>
        <w:t xml:space="preserve">each subgroup. A researcher must be confident in using this method and firmly state </w:t>
      </w:r>
      <w:r>
        <w:br/>
        <w:t xml:space="preserve">the criteria for selection of sample especially during results summarisation. </w:t>
      </w:r>
      <w:r>
        <w:br/>
        <w:t>(b)</w:t>
      </w:r>
      <w:r w:rsidRPr="00A07B53">
        <w:rPr>
          <w:b/>
          <w:bCs/>
        </w:rPr>
        <w:t>Purposive Sampling or Judgmental Sampling</w:t>
      </w:r>
      <w:r>
        <w:br/>
        <w:t xml:space="preserve"> The sampling design is based on the judgement of the researcher as to who will </w:t>
      </w:r>
      <w:r>
        <w:br/>
        <w:t xml:space="preserve">provide the best information to succeed for the objectives study. The person </w:t>
      </w:r>
      <w:r>
        <w:br/>
        <w:t xml:space="preserve">conducting the research need to focus on those people with the same opinion to </w:t>
      </w:r>
      <w:r>
        <w:br/>
        <w:t>have the required information and be willing of sharing it.</w:t>
      </w:r>
      <w:r>
        <w:br/>
        <w:t xml:space="preserve"> (c)</w:t>
      </w:r>
      <w:r>
        <w:br/>
      </w:r>
      <w:r w:rsidRPr="00A07B53">
        <w:rPr>
          <w:b/>
          <w:bCs/>
        </w:rPr>
        <w:t>Convenience Sampling</w:t>
      </w:r>
      <w:r>
        <w:br/>
        <w:t xml:space="preserve"> Using this sampling method, a researcher is free to use anything that they could </w:t>
      </w:r>
      <w:r>
        <w:br/>
        <w:t xml:space="preserve">find in the research outline. The sample is selected based on preferences and ease of </w:t>
      </w:r>
      <w:r>
        <w:br/>
      </w:r>
      <w:r>
        <w:lastRenderedPageBreak/>
        <w:t xml:space="preserve">sampling respondents. This sampling is easier to conduct and less expensive. </w:t>
      </w:r>
      <w:r>
        <w:br/>
        <w:t>However, it has poor reliability due to its high incidence of bias. C</w:t>
      </w:r>
      <w:r>
        <w:br/>
        <w:t xml:space="preserve">onvenience </w:t>
      </w:r>
      <w:r>
        <w:br/>
        <w:t xml:space="preserve">sampling seems to be dominant especially in cases of organisations that conduct </w:t>
      </w:r>
      <w:r>
        <w:br/>
        <w:t xml:space="preserve">web surveys, mail their responses to a survey questions and SMS their opinions to a </w:t>
      </w:r>
      <w:r>
        <w:br/>
        <w:t xml:space="preserve">question. Although convenience sampling can cater to a lot of data, it is not reliable </w:t>
      </w:r>
      <w:r>
        <w:br/>
        <w:t xml:space="preserve">in terms whether the sample represents the real population or not. </w:t>
      </w:r>
      <w:r>
        <w:br/>
        <w:t>(d)</w:t>
      </w:r>
      <w:r w:rsidRPr="00092D7D">
        <w:rPr>
          <w:b/>
          <w:bCs/>
        </w:rPr>
        <w:t xml:space="preserve">Snowball sampling                                                                                                          </w:t>
      </w:r>
      <w:r>
        <w:br/>
        <w:t xml:space="preserve">Is a design process of selection usually done by using, networks. It is useful when the </w:t>
      </w:r>
      <w:r>
        <w:br/>
        <w:t xml:space="preserve">researcher know little about a group or organisation to study; contact with few </w:t>
      </w:r>
      <w:r>
        <w:br/>
        <w:t xml:space="preserve">individuals will direct him to other group. The selection of the study sample will be </w:t>
      </w:r>
      <w:r>
        <w:br/>
        <w:t xml:space="preserve">useful for communication aspect, in making decision or indifussion of knowledge to </w:t>
      </w:r>
      <w:r>
        <w:br/>
        <w:t xml:space="preserve">people. The disadvantage is that the choice of the whole sample balances on the choice </w:t>
      </w:r>
      <w:r>
        <w:br/>
        <w:t xml:space="preserve">of individuals from the beginning of the stage, belonging to a particular clique or have </w:t>
      </w:r>
      <w:r>
        <w:br/>
        <w:t>ample biases. It will difficult to use when the sample becomes larger and larger</w:t>
      </w:r>
      <w:r>
        <w:br/>
      </w:r>
      <w:r w:rsidRPr="00092D7D">
        <w:rPr>
          <w:b/>
          <w:bCs/>
        </w:rPr>
        <w:t xml:space="preserve">  Sampling</w:t>
      </w:r>
      <w:r>
        <w:t xml:space="preserve"> </w:t>
      </w:r>
      <w:r>
        <w:br/>
        <w:t>is a process of selecting samples from a group or population to</w:t>
      </w:r>
      <w:r>
        <w:br/>
        <w:t xml:space="preserve"> become the </w:t>
      </w:r>
      <w:r>
        <w:br/>
        <w:t xml:space="preserve">foundation on estimating and predicting outcome of the population. </w:t>
      </w:r>
      <w:r>
        <w:br/>
      </w:r>
      <w:r w:rsidRPr="00092D7D">
        <w:rPr>
          <w:b/>
          <w:bCs/>
        </w:rPr>
        <w:t xml:space="preserve">Two main techniques </w:t>
      </w:r>
      <w:r w:rsidRPr="00092D7D">
        <w:rPr>
          <w:b/>
          <w:bCs/>
        </w:rPr>
        <w:br/>
      </w:r>
      <w:r>
        <w:t>of sampling:</w:t>
      </w:r>
      <w:r>
        <w:br/>
        <w:t xml:space="preserve"> probability </w:t>
      </w:r>
      <w:r>
        <w:br/>
        <w:t>and</w:t>
      </w:r>
      <w:r>
        <w:br/>
        <w:t xml:space="preserve"> non-probability. </w:t>
      </w:r>
      <w:r>
        <w:br/>
      </w:r>
      <w:r w:rsidRPr="00092D7D">
        <w:rPr>
          <w:b/>
          <w:bCs/>
        </w:rPr>
        <w:t xml:space="preserve">Probability sampling </w:t>
      </w:r>
      <w:r w:rsidRPr="00092D7D">
        <w:rPr>
          <w:b/>
          <w:bCs/>
        </w:rPr>
        <w:br/>
      </w:r>
      <w:r>
        <w:t>is based on random selection while non-probability</w:t>
      </w:r>
      <w:r>
        <w:br/>
        <w:t xml:space="preserve"> sampling </w:t>
      </w:r>
      <w:r>
        <w:br/>
        <w:t xml:space="preserve">is not based on random selection. </w:t>
      </w:r>
      <w:r>
        <w:br/>
        <w:t xml:space="preserve">Probability sampling consists of </w:t>
      </w:r>
      <w:r>
        <w:br/>
      </w:r>
      <w:r w:rsidRPr="00092D7D">
        <w:rPr>
          <w:b/>
          <w:bCs/>
        </w:rPr>
        <w:t>random sampling, stratified sampling,</w:t>
      </w:r>
      <w:r w:rsidRPr="00092D7D">
        <w:rPr>
          <w:b/>
          <w:bCs/>
        </w:rPr>
        <w:br/>
        <w:t xml:space="preserve"> systematic </w:t>
      </w:r>
      <w:r w:rsidRPr="00092D7D">
        <w:rPr>
          <w:b/>
          <w:bCs/>
        </w:rPr>
        <w:br/>
        <w:t>sampling and cluster sampling</w:t>
      </w:r>
      <w:r w:rsidRPr="00216D7F">
        <w:br/>
      </w:r>
      <w:r>
        <w:t xml:space="preserve">. Non-probability sampling consists of </w:t>
      </w:r>
      <w:r>
        <w:br/>
      </w:r>
      <w:r w:rsidRPr="00216D7F">
        <w:rPr>
          <w:b/>
          <w:bCs/>
        </w:rPr>
        <w:t>quota sampling, purposive sampling</w:t>
      </w:r>
      <w:r w:rsidRPr="00216D7F">
        <w:rPr>
          <w:b/>
          <w:bCs/>
        </w:rPr>
        <w:br/>
        <w:t xml:space="preserve"> and </w:t>
      </w:r>
      <w:r w:rsidRPr="00216D7F">
        <w:rPr>
          <w:b/>
          <w:bCs/>
        </w:rPr>
        <w:br/>
        <w:t>convenience sampling</w:t>
      </w:r>
      <w:r>
        <w:br/>
        <w:t xml:space="preserve">. In cluster sampling, the unit of sampling does not refer to an individual entity but a </w:t>
      </w:r>
      <w:r>
        <w:br/>
        <w:t xml:space="preserve">group of entities. </w:t>
      </w:r>
      <w:r>
        <w:br/>
        <w:t xml:space="preserve">  Internet Resources </w:t>
      </w:r>
      <w:r>
        <w:br/>
        <w:t xml:space="preserve">Easton, V. J. &amp; McColl, J. H. (2007) Statistics Glossary: Sampling [Electronic </w:t>
      </w:r>
      <w:r>
        <w:br/>
        <w:t xml:space="preserve">Version ]http://www.stats.gla.ac.uk/steps/glossary/sampling.html </w:t>
      </w:r>
      <w:r>
        <w:br/>
        <w:t>Galloway,</w:t>
      </w:r>
      <w:r>
        <w:br/>
        <w:t xml:space="preserve"> A. (1997). Sampling: A Workbook [Electronic version] http://</w:t>
      </w:r>
      <w:r>
        <w:br/>
      </w:r>
      <w:r>
        <w:lastRenderedPageBreak/>
        <w:t xml:space="preserve">www.tardis.ed.ac.uk/~kate/qmcweb/scont.htm </w:t>
      </w:r>
      <w:r>
        <w:br/>
        <w:t>Trochim,</w:t>
      </w:r>
      <w:r>
        <w:br/>
        <w:t xml:space="preserve"> W. K. (2007). </w:t>
      </w:r>
      <w:r>
        <w:br/>
        <w:t>Research method tutorials</w:t>
      </w:r>
      <w:r>
        <w:br/>
        <w:t xml:space="preserve"> [Electronic version] http://</w:t>
      </w:r>
      <w:r>
        <w:br/>
        <w:t>www.socialresearchmethods.net/kb/sampling.php</w:t>
      </w:r>
      <w:r>
        <w:br/>
        <w:t>Non-probability sampling</w:t>
      </w:r>
      <w:r>
        <w:br/>
        <w:t>Sampling</w:t>
      </w:r>
      <w:r>
        <w:br/>
        <w:t>Probability sampling</w:t>
      </w:r>
      <w:r>
        <w:br/>
        <w:t>Sampling design</w:t>
      </w:r>
      <w:r>
        <w:br/>
        <w:t>Purposive sampling</w:t>
      </w:r>
      <w:r>
        <w:br/>
        <w:t>Sampling population</w:t>
      </w:r>
      <w:r>
        <w:br/>
        <w:t>Random sampling</w:t>
      </w:r>
      <w:r>
        <w:br/>
        <w:t>Sampling statistics</w:t>
      </w:r>
      <w:r>
        <w:br/>
      </w:r>
    </w:p>
    <w:sectPr w:rsidR="00D20C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12"/>
    <w:rsid w:val="00034373"/>
    <w:rsid w:val="00034616"/>
    <w:rsid w:val="00053810"/>
    <w:rsid w:val="0006063C"/>
    <w:rsid w:val="00092D7D"/>
    <w:rsid w:val="000A0C58"/>
    <w:rsid w:val="000D798B"/>
    <w:rsid w:val="0015074B"/>
    <w:rsid w:val="001F783C"/>
    <w:rsid w:val="00216D7F"/>
    <w:rsid w:val="002869C7"/>
    <w:rsid w:val="0029639D"/>
    <w:rsid w:val="002A256E"/>
    <w:rsid w:val="00326F90"/>
    <w:rsid w:val="00415721"/>
    <w:rsid w:val="004B6167"/>
    <w:rsid w:val="00577C7D"/>
    <w:rsid w:val="00602879"/>
    <w:rsid w:val="007050AB"/>
    <w:rsid w:val="00801E5D"/>
    <w:rsid w:val="00A07B53"/>
    <w:rsid w:val="00AA1D8D"/>
    <w:rsid w:val="00B47730"/>
    <w:rsid w:val="00C62283"/>
    <w:rsid w:val="00C70CBC"/>
    <w:rsid w:val="00CB0664"/>
    <w:rsid w:val="00CF4158"/>
    <w:rsid w:val="00D030D5"/>
    <w:rsid w:val="00D20C56"/>
    <w:rsid w:val="00DC7FBE"/>
    <w:rsid w:val="00E50AC0"/>
    <w:rsid w:val="00EA61FF"/>
    <w:rsid w:val="00F221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013308A-7601-4607-8463-A51D001A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50E086-47B8-438F-8681-2CEAD4E6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Drishti Hoskote</cp:lastModifiedBy>
  <cp:revision>26</cp:revision>
  <dcterms:created xsi:type="dcterms:W3CDTF">2013-12-23T23:15:00Z</dcterms:created>
  <dcterms:modified xsi:type="dcterms:W3CDTF">2019-10-02T03:25:00Z</dcterms:modified>
  <cp:category/>
</cp:coreProperties>
</file>